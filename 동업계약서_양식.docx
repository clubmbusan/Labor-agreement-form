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동업계약서</w:t>
      </w:r>
    </w:p>
    <w:p>
      <w:r>
        <w:t>작성일: [YYYY년 MM월 DD일]</w:t>
        <w:br/>
      </w:r>
    </w:p>
    <w:p>
      <w:pPr>
        <w:pStyle w:val="Heading1"/>
      </w:pPr>
      <w:r>
        <w:t>계약 당사자</w:t>
      </w:r>
    </w:p>
    <w:p>
      <w:r>
        <w:t>동업자 A: 이름 [___________], 주소 [________________________], 연락처 [___________]</w:t>
        <w:br/>
      </w:r>
    </w:p>
    <w:p>
      <w:r>
        <w:t>동업자 B: 이름 [___________], 주소 [________________________], 연락처 [___________]</w:t>
        <w:br/>
      </w:r>
    </w:p>
    <w:p>
      <w:pPr>
        <w:pStyle w:val="Heading1"/>
      </w:pPr>
      <w:r>
        <w:t>제1조 (동업 목적 및 사업 내용)</w:t>
      </w:r>
    </w:p>
    <w:p>
      <w:r>
        <w:t>본 계약은 다음의 사업을 공동으로 수행하기 위해 체결합니다.</w:t>
        <w:br/>
      </w:r>
    </w:p>
    <w:p>
      <w:r>
        <w:t>사업명: [________________________]</w:t>
        <w:br/>
      </w:r>
    </w:p>
    <w:p>
      <w:r>
        <w:t>사업 내용: [____________________________________________________]</w:t>
        <w:br/>
      </w:r>
    </w:p>
    <w:p>
      <w:pPr>
        <w:pStyle w:val="Heading1"/>
      </w:pPr>
      <w:r>
        <w:t>제2조 (출자금 및 지분 비율)</w:t>
      </w:r>
    </w:p>
    <w:p>
      <w:r>
        <w:t>양 당사자의 출자 내용 및 지분 비율은 아래와 같습니다.</w:t>
        <w:br/>
      </w:r>
    </w:p>
    <w:p>
      <w:r>
        <w:t>1. 동업자 A: 금액 [₩___________] (지분 [___%])</w:t>
        <w:br/>
      </w:r>
    </w:p>
    <w:p>
      <w:r>
        <w:t>2. 동업자 B: 금액 [₩___________] (지분 [___%])</w:t>
        <w:br/>
      </w:r>
    </w:p>
    <w:p>
      <w:pPr>
        <w:pStyle w:val="Heading1"/>
      </w:pPr>
      <w:r>
        <w:t>제3조 (수익 및 손실 분배)</w:t>
      </w:r>
    </w:p>
    <w:p>
      <w:r>
        <w:t>수익 및 손실 분배는 다음 기준에 따릅니다.</w:t>
        <w:br/>
      </w:r>
    </w:p>
    <w:p>
      <w:r>
        <w:t>수익 분배: [지분 비율 기준 / 기타: ________________________]</w:t>
        <w:br/>
      </w:r>
    </w:p>
    <w:p>
      <w:r>
        <w:t>손실 분배: [지분 비율 기준 / 기타: ________________________]</w:t>
        <w:br/>
      </w:r>
    </w:p>
    <w:p>
      <w:pPr>
        <w:pStyle w:val="Heading1"/>
      </w:pPr>
      <w:r>
        <w:t>제4조 (역할 및 책임)</w:t>
      </w:r>
    </w:p>
    <w:p>
      <w:r>
        <w:t>각 동업자의 역할과 책임은 아래와 같습니다.</w:t>
        <w:br/>
      </w:r>
    </w:p>
    <w:p>
      <w:r>
        <w:t>1. 동업자 A:</w:t>
        <w:br/>
        <w:t xml:space="preserve">   - 주요 역할: [_________________________________________]</w:t>
        <w:br/>
        <w:t xml:space="preserve">   - 기타 책임: [_________________________________________]</w:t>
        <w:br/>
      </w:r>
    </w:p>
    <w:p>
      <w:r>
        <w:t>2. 동업자 B:</w:t>
        <w:br/>
        <w:t xml:space="preserve">   - 주요 역할: [_________________________________________]</w:t>
        <w:br/>
        <w:t xml:space="preserve">   - 기타 책임: [_________________________________________]</w:t>
        <w:br/>
      </w:r>
    </w:p>
    <w:p>
      <w:pPr>
        <w:pStyle w:val="Heading1"/>
      </w:pPr>
      <w:r>
        <w:t>제5조 (계약 기간 및 갱신)</w:t>
      </w:r>
    </w:p>
    <w:p>
      <w:r>
        <w:t>본 계약의 유효 기간은 아래와 같습니다.</w:t>
        <w:br/>
      </w:r>
    </w:p>
    <w:p>
      <w:r>
        <w:t>계약 시작일: [YYYY년 MM월 DD일]</w:t>
        <w:br/>
      </w:r>
    </w:p>
    <w:p>
      <w:r>
        <w:t>계약 종료일: [YYYY년 MM월 DD일]</w:t>
        <w:br/>
      </w:r>
    </w:p>
    <w:p>
      <w:r>
        <w:t>갱신 조건: [____________________________________________________]</w:t>
        <w:br/>
      </w:r>
    </w:p>
    <w:p>
      <w:pPr>
        <w:pStyle w:val="Heading1"/>
      </w:pPr>
      <w:r>
        <w:t>제6조 (계약 종료 및 청산)</w:t>
      </w:r>
    </w:p>
    <w:p>
      <w:r>
        <w:t>다음과 같은 경우 계약이 종료됩니다.</w:t>
        <w:br/>
      </w:r>
    </w:p>
    <w:p>
      <w:r>
        <w:t>1. 상호 합의에 의한 종료</w:t>
        <w:br/>
      </w:r>
    </w:p>
    <w:p>
      <w:r>
        <w:t>2. 사업 부도 또는 불가피한 사유</w:t>
        <w:br/>
      </w:r>
    </w:p>
    <w:p>
      <w:r>
        <w:t>3. 기타: [____________________________________________________]</w:t>
        <w:br/>
      </w:r>
    </w:p>
    <w:p>
      <w:r>
        <w:t>계약 종료 시, 남은 자산은 지분 비율에 따라 분배합니다.</w:t>
        <w:br/>
      </w:r>
    </w:p>
    <w:p>
      <w:pPr>
        <w:pStyle w:val="Heading1"/>
      </w:pPr>
      <w:r>
        <w:t>제7조 (분쟁 해결)</w:t>
      </w:r>
    </w:p>
    <w:p>
      <w:r>
        <w:t>분쟁 발생 시, 양 당사자는 상호 협의를 통해 해결하되, 협의가 어려운 경우 대한민국 법에 따라 중재 및 소송 절차를 따릅니다.</w:t>
        <w:br/>
      </w:r>
    </w:p>
    <w:p>
      <w:r>
        <w:t>관할 법원: [____________________________________________________]</w:t>
        <w:br/>
      </w:r>
    </w:p>
    <w:p>
      <w:pPr>
        <w:pStyle w:val="Heading1"/>
      </w:pPr>
      <w:r>
        <w:t>동업계약서 서명</w:t>
      </w:r>
    </w:p>
    <w:p>
      <w:r>
        <w:t>본 계약은 양 당사자가 동의하여 서명 및 날인합니다.</w:t>
        <w:br/>
      </w:r>
    </w:p>
    <w:p>
      <w:r>
        <w:t>동업자 A 서명: ___________________________ (인)</w:t>
        <w:br/>
      </w:r>
    </w:p>
    <w:p>
      <w:r>
        <w:t>동업자 B 서명: ___________________________ (인)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