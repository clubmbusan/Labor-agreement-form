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포괄임금제 근로계약서</w:t>
      </w:r>
    </w:p>
    <w:p>
      <w:r>
        <w:br/>
        <w:t>본 계약서는 근로기준법에 의거하여 근로자와 사업주 간의 근로 조건 및 임금에 대해 명확히 합의하기 위해 작성되었습니다.</w:t>
        <w:br/>
      </w:r>
    </w:p>
    <w:p>
      <w:pPr>
        <w:pStyle w:val="Heading2"/>
      </w:pPr>
      <w:r>
        <w:t>1. 근로자 정보</w:t>
      </w:r>
    </w:p>
    <w:p>
      <w:r>
        <w:br/>
        <w:t>- 성명: ___________________________</w:t>
        <w:br/>
        <w:t>- 주민등록번호: ___________________________</w:t>
        <w:br/>
        <w:t>- 주소: ___________________________</w:t>
        <w:br/>
      </w:r>
    </w:p>
    <w:p>
      <w:pPr>
        <w:pStyle w:val="Heading2"/>
      </w:pPr>
      <w:r>
        <w:t>2. 사업주 정보</w:t>
      </w:r>
    </w:p>
    <w:p>
      <w:r>
        <w:br/>
        <w:t>- 회사명: ___________________________</w:t>
        <w:br/>
        <w:t>- 사업자등록번호: ___________________________</w:t>
        <w:br/>
        <w:t>- 대표자: ___________________________</w:t>
        <w:br/>
        <w:t>- 회사 주소: ___________________________</w:t>
        <w:br/>
      </w:r>
    </w:p>
    <w:p>
      <w:pPr>
        <w:pStyle w:val="Heading2"/>
      </w:pPr>
      <w:r>
        <w:t>3. 근로 조건</w:t>
      </w:r>
    </w:p>
    <w:p>
      <w:r>
        <w:br/>
        <w:t>1. 근무 장소: ___________________________</w:t>
        <w:br/>
        <w:t xml:space="preserve">2. 근무 시간: ___________________________  </w:t>
        <w:br/>
        <w:t xml:space="preserve">   (예: 주 5일, 오전 9시 ~ 오후 6시)</w:t>
        <w:br/>
        <w:t>3. 휴게 시간: ___________________________</w:t>
        <w:br/>
      </w:r>
    </w:p>
    <w:p>
      <w:pPr>
        <w:pStyle w:val="Heading2"/>
      </w:pPr>
      <w:r>
        <w:t>4. 임금 및 포괄임금제 적용</w:t>
      </w:r>
    </w:p>
    <w:p>
      <w:r>
        <w:br/>
        <w:t>1. 기본급: ___________________________</w:t>
        <w:br/>
        <w:t>2. 포함된 수당:</w:t>
        <w:br/>
        <w:t xml:space="preserve">   - 연장근로수당: ___________________________</w:t>
        <w:br/>
        <w:t xml:space="preserve">   - 야간근로수당: ___________________________</w:t>
        <w:br/>
        <w:t xml:space="preserve">   - 휴일근로수당: ___________________________</w:t>
        <w:br/>
        <w:t>3. 임금 지급일: 매월 __________일</w:t>
        <w:br/>
        <w:t>4. 지급 방법: (계좌이체/현금 등) ___________________________</w:t>
        <w:br/>
      </w:r>
    </w:p>
    <w:p>
      <w:pPr>
        <w:pStyle w:val="Heading2"/>
      </w:pPr>
      <w:r>
        <w:t>5. 계약 기간</w:t>
      </w:r>
    </w:p>
    <w:p>
      <w:r>
        <w:br/>
        <w:t>- 시작일: __________년 __________월 __________일</w:t>
        <w:br/>
        <w:t>- 종료일: __________년 __________월 __________일 (또는 기간의 정함이 없음)</w:t>
        <w:br/>
      </w:r>
    </w:p>
    <w:p>
      <w:pPr>
        <w:pStyle w:val="Heading2"/>
      </w:pPr>
      <w:r>
        <w:t>6. 기타 사항</w:t>
      </w:r>
    </w:p>
    <w:p>
      <w:r>
        <w:br/>
        <w:t>1. 본 계약서에 명시되지 않은 사항은 근로기준법을 준수합니다.</w:t>
        <w:br/>
        <w:t>2. 양 당사자는 계약 내용에 대해 상호 이의를 제기하지 않음을 확인합니다.</w:t>
        <w:br/>
      </w:r>
    </w:p>
    <w:p>
      <w:pPr>
        <w:pStyle w:val="Heading2"/>
      </w:pPr>
      <w:r>
        <w:t>7. 서명란</w:t>
      </w:r>
    </w:p>
    <w:p>
      <w:r>
        <w:br/>
        <w:t>- 근로자 서명: ___________________________</w:t>
        <w:br/>
        <w:t xml:space="preserve">  (서명일: __________년 __________월 __________일)</w:t>
        <w:br/>
        <w:t>- 사업주 서명: ___________________________</w:t>
        <w:br/>
        <w:t xml:space="preserve">  (서명일: __________년 __________월 __________일)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