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권고사직서</w:t>
      </w:r>
    </w:p>
    <w:p>
      <w:pPr>
        <w:pStyle w:val="BodyText"/>
      </w:pPr>
      <w:r>
        <w:t>작성일자: ________________</w:t>
      </w:r>
    </w:p>
    <w:p>
      <w:r>
        <w:t>성명: ________________</w:t>
      </w:r>
    </w:p>
    <w:p>
      <w:r>
        <w:t>생년월일: ________________</w:t>
      </w:r>
    </w:p>
    <w:p>
      <w:pPr>
        <w:pStyle w:val="BodyText"/>
      </w:pPr>
      <w:r>
        <w:t>연락처: ________________</w:t>
      </w:r>
    </w:p>
    <w:p>
      <w:pPr>
        <w:pStyle w:val="BodyText"/>
      </w:pPr>
      <w:r>
        <w:br/>
        <w:t>본인은 회사의 권유에 따라 아래와 같이 퇴직 의사를 밝힙니다.</w:t>
      </w:r>
    </w:p>
    <w:p>
      <w:r>
        <w:br/>
        <w:t>1. 사직 이유:</w:t>
      </w:r>
    </w:p>
    <w:p>
      <w:r>
        <w:t xml:space="preserve">   ____________________________________________________________________</w:t>
      </w:r>
    </w:p>
    <w:p>
      <w:r>
        <w:t xml:space="preserve">   ____________________________________________________________________</w:t>
      </w:r>
    </w:p>
    <w:p>
      <w:pPr>
        <w:pStyle w:val="BodyText"/>
      </w:pPr>
      <w:r>
        <w:br/>
        <w:t>2. 사직 일자: ________________</w:t>
      </w:r>
    </w:p>
    <w:p>
      <w:pPr>
        <w:pStyle w:val="BodyText"/>
      </w:pPr>
      <w:r>
        <w:br/>
        <w:t>그동안 회사에서 근무하며 많은 것을 배울 수 있었습니다. 이에 깊은 감사를 드립니다.</w:t>
      </w:r>
    </w:p>
    <w:p>
      <w:pPr>
        <w:pStyle w:val="BodyText"/>
      </w:pPr>
      <w:r>
        <w:br/>
        <w:t>작성자 서명: ________________</w:t>
      </w:r>
    </w:p>
    <w:p>
      <w:pPr>
        <w:pStyle w:val="BodyText"/>
      </w:pPr>
      <w:r>
        <w:t>날인: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